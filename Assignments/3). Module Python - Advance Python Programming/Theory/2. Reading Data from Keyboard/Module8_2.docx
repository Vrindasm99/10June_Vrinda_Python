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Name: Vrinda Mavadhiya</w:t>
      </w:r>
    </w:p>
    <w:p>
      <w:r>
        <w:t>Batch: 10_June_Python</w:t>
      </w:r>
    </w:p>
    <w:p>
      <w:r>
        <w:t>Module 8 – Reading Data from Keyboard</w:t>
      </w:r>
    </w:p>
    <w:p/>
    <w:p>
      <w:r>
        <w:rPr>
          <w:rFonts w:ascii="Calibri" w:hAnsi="Calibri"/>
          <w:sz w:val="24"/>
        </w:rPr>
        <w:t xml:space="preserve">The input() function is used to read user input from the keyboard. </w:t>
        <w:br/>
        <w:t>It always returns a string value.</w:t>
        <w:br/>
        <w:br/>
        <w:t>Example:</w:t>
        <w:br/>
        <w:t xml:space="preserve">    name = input("Enter your name: ")</w:t>
        <w:br/>
        <w:t xml:space="preserve">    print("Hello", name)</w:t>
        <w:br/>
        <w:br/>
        <w:t>We can convert user input into other data types using int(), float(), etc.</w:t>
        <w:br/>
        <w:br/>
        <w:t>Example:</w:t>
        <w:br/>
        <w:t xml:space="preserve">    age = int(input("Enter your age: "))</w:t>
        <w:br/>
        <w:t xml:space="preserve">    height = float(input("Enter your height: "))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