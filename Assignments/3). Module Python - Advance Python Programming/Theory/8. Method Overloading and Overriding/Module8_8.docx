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Method Overloading and Overriding</w:t>
      </w:r>
    </w:p>
    <w:p/>
    <w:p>
      <w:r>
        <w:rPr>
          <w:rFonts w:ascii="Calibri" w:hAnsi="Calibri"/>
          <w:sz w:val="24"/>
        </w:rPr>
        <w:t>Method Overloading:</w:t>
        <w:br/>
        <w:t>Python does not support it directly but can be achieved using default parameters.</w:t>
        <w:br/>
        <w:br/>
        <w:t>Example:</w:t>
        <w:br/>
        <w:t xml:space="preserve">    class Demo:</w:t>
        <w:br/>
        <w:t xml:space="preserve">        def add(self, a=None, b=None, c=None):</w:t>
        <w:br/>
        <w:t xml:space="preserve">            return (a or 0) + (b or 0) + (c or 0)</w:t>
        <w:br/>
        <w:br/>
        <w:t xml:space="preserve">    d = Demo()</w:t>
        <w:br/>
        <w:t xml:space="preserve">    print(d.add(5))</w:t>
        <w:br/>
        <w:t xml:space="preserve">    print(d.add(5, 10))</w:t>
        <w:br/>
        <w:t xml:space="preserve">    print(d.add(5, 10, 15))</w:t>
        <w:br/>
        <w:br/>
        <w:t>Method Overriding:</w:t>
        <w:br/>
        <w:t>A child class can redefine a parent class method.</w:t>
        <w:br/>
        <w:br/>
        <w:t>Example:</w:t>
        <w:br/>
        <w:t xml:space="preserve">    class Parent:</w:t>
        <w:br/>
        <w:t xml:space="preserve">        def greet(self):</w:t>
        <w:br/>
        <w:t xml:space="preserve">            print("Hello from Parent")</w:t>
        <w:br/>
        <w:t xml:space="preserve">    class Child(Parent):</w:t>
        <w:br/>
        <w:t xml:space="preserve">        def greet(self):</w:t>
        <w:br/>
        <w:t xml:space="preserve">            print("Hello from Child")</w:t>
        <w:br/>
        <w:br/>
        <w:t xml:space="preserve">    c = Child()</w:t>
        <w:br/>
        <w:t xml:space="preserve">    c.greet()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