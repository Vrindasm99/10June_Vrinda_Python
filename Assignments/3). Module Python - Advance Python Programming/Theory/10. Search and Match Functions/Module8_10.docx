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Name: Vrinda Mavadhiya</w:t>
      </w:r>
    </w:p>
    <w:p>
      <w:r>
        <w:t>Batch: 10_June_Python</w:t>
      </w:r>
    </w:p>
    <w:p>
      <w:r>
        <w:t>Module 8 – Search and Match Functions</w:t>
      </w:r>
    </w:p>
    <w:p/>
    <w:p>
      <w:r>
        <w:rPr>
          <w:rFonts w:ascii="Calibri" w:hAnsi="Calibri"/>
          <w:sz w:val="24"/>
        </w:rPr>
        <w:t>Python’s re module allows pattern matching using regular expressions.</w:t>
        <w:br/>
        <w:br/>
        <w:t>re.match() – checks only at the beginning of the string.</w:t>
        <w:br/>
        <w:t>re.search() – searches the entire string.</w:t>
        <w:br/>
        <w:br/>
        <w:t>Example:</w:t>
        <w:br/>
        <w:t xml:space="preserve">    import re</w:t>
        <w:br/>
        <w:t xml:space="preserve">    text = "Python is powerful"</w:t>
        <w:br/>
        <w:t xml:space="preserve">    print(re.match("Python", text))   # Match found</w:t>
        <w:br/>
        <w:t xml:space="preserve">    print(re.search("powerful", text)) # Search found</w:t>
        <w:br/>
        <w:br/>
        <w:t>Difference:</w:t>
        <w:br/>
        <w:t>re.match() checks from the start, re.search() scans the whole string.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