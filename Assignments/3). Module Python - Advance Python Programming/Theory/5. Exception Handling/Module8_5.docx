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Name: Vrinda Mavadhiya</w:t>
      </w:r>
    </w:p>
    <w:p>
      <w:r>
        <w:t>Batch: 10_June_Python</w:t>
      </w:r>
    </w:p>
    <w:p>
      <w:r>
        <w:t>Module 8 – Exception Handling</w:t>
      </w:r>
    </w:p>
    <w:p/>
    <w:p>
      <w:r>
        <w:rPr>
          <w:rFonts w:ascii="Calibri" w:hAnsi="Calibri"/>
          <w:sz w:val="24"/>
        </w:rPr>
        <w:t>Exceptions are runtime errors that occur during execution.</w:t>
        <w:br/>
        <w:br/>
        <w:t>try, except, and finally are used to handle exceptions gracefully.</w:t>
        <w:br/>
        <w:br/>
        <w:t>Example:</w:t>
        <w:br/>
        <w:t xml:space="preserve">    try:</w:t>
        <w:br/>
        <w:t xml:space="preserve">        num = int(input("Enter a number: "))</w:t>
        <w:br/>
        <w:t xml:space="preserve">        print(10 / num)</w:t>
        <w:br/>
        <w:t xml:space="preserve">    except ZeroDivisionError:</w:t>
        <w:br/>
        <w:t xml:space="preserve">        print("Cannot divide by zero!")</w:t>
        <w:br/>
        <w:t xml:space="preserve">    finally:</w:t>
        <w:br/>
        <w:t xml:space="preserve">        print("Done.")</w:t>
        <w:br/>
        <w:br/>
        <w:t>We can also define custom exceptions using classes.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